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B03" w:rsidRDefault="00922E75">
      <w:r>
        <w:rPr>
          <w:noProof/>
        </w:rPr>
        <w:drawing>
          <wp:inline distT="0" distB="0" distL="0" distR="0">
            <wp:extent cx="5943600" cy="2667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Michael</w:t>
      </w:r>
      <w:r>
        <w:br/>
        <w:t>Cook, Server, Supervisor</w:t>
      </w:r>
      <w:r>
        <w:br/>
        <w:t>Created profile on 27 Jul 14:26</w:t>
      </w:r>
      <w:r>
        <w:br/>
        <w:t>Location Montréal, QC, Canada</w:t>
      </w:r>
      <w:r>
        <w:br/>
        <w:t xml:space="preserve"> Looking for a challenge</w:t>
      </w:r>
      <w:r>
        <w:br/>
        <w:t>EXPERTISE</w:t>
      </w:r>
      <w:r>
        <w:br/>
        <w:t>Cook &amp; Chef</w:t>
      </w:r>
      <w:r>
        <w:br/>
        <w:t>YEARS OF EXPERIENCE RELATED TO EXPERTISE</w:t>
      </w:r>
      <w:r>
        <w:br/>
        <w:t>3 to 5</w:t>
      </w:r>
      <w:r>
        <w:br/>
        <w:t>LAST LEVEL OF COMPLETED STUDIES</w:t>
      </w:r>
      <w:r>
        <w:br/>
        <w:t>Collegiate</w:t>
      </w:r>
      <w:r>
        <w:br/>
        <w:t>LANGUAGE</w:t>
      </w:r>
      <w:r>
        <w:br/>
      </w:r>
      <w:r>
        <w:t>FrenchEnglishOthers</w:t>
      </w:r>
      <w:r>
        <w:br/>
      </w:r>
    </w:p>
    <w:p w:rsidR="00443482" w:rsidRDefault="00443482" w:rsidP="00443482">
      <w:bookmarkStart w:id="0" w:name="_GoBack"/>
      <w:bookmarkEnd w:id="0"/>
    </w:p>
    <w:sectPr w:rsidR="004434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482"/>
    <w:rsid w:val="00513B03"/>
    <w:rsid w:val="00922E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FF52"/>
  <w14:defaultImageDpi w14:val="300"/>
  <w15:docId w15:val="{220F4613-3E3E-45F1-8C30-501A0309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9502B4-35BC-4EDA-9BA9-C2337E460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Daniyal Ahmed</cp:lastModifiedBy>
  <cp:revision>3</cp:revision>
  <dcterms:created xsi:type="dcterms:W3CDTF">2013-12-23T23:15:00Z</dcterms:created>
  <dcterms:modified xsi:type="dcterms:W3CDTF">2021-03-06T18:43:00Z</dcterms:modified>
  <cp:category/>
</cp:coreProperties>
</file>